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FA80" w14:textId="77777777" w:rsidR="009C2D47" w:rsidRPr="00B63DC3" w:rsidRDefault="00B63DC3">
      <w:pPr>
        <w:jc w:val="center"/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  <w:b/>
        </w:rPr>
        <w:t>SURAT IZIN TIDAK MASUK KERJA</w:t>
      </w:r>
    </w:p>
    <w:p w14:paraId="37DFBEEB" w14:textId="77777777" w:rsidR="009C2D47" w:rsidRPr="00B63DC3" w:rsidRDefault="009C2D47">
      <w:pPr>
        <w:rPr>
          <w:rFonts w:ascii="Times New Roman" w:hAnsi="Times New Roman" w:cs="Times New Roman"/>
        </w:rPr>
      </w:pPr>
    </w:p>
    <w:p w14:paraId="1DABFC9D" w14:textId="261DB396" w:rsidR="009C2D47" w:rsidRPr="00B63DC3" w:rsidRDefault="00A360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Madiun</w:t>
      </w:r>
      <w:proofErr w:type="spellEnd"/>
      <w:r w:rsidR="00B63DC3" w:rsidRPr="00B63D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21 Mei 2025</w:t>
      </w:r>
    </w:p>
    <w:p w14:paraId="6A06D233" w14:textId="77777777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 xml:space="preserve">Kepada Yth.  </w:t>
      </w:r>
      <w:r w:rsidRPr="00B63DC3">
        <w:rPr>
          <w:rFonts w:ascii="Times New Roman" w:hAnsi="Times New Roman" w:cs="Times New Roman"/>
        </w:rPr>
        <w:br/>
        <w:t xml:space="preserve">[Bapak/Ibu HRD atau Atasan Langsung]  </w:t>
      </w:r>
      <w:r w:rsidRPr="00B63DC3">
        <w:rPr>
          <w:rFonts w:ascii="Times New Roman" w:hAnsi="Times New Roman" w:cs="Times New Roman"/>
        </w:rPr>
        <w:br/>
        <w:t xml:space="preserve">[Nama Perusahaan]  </w:t>
      </w:r>
      <w:r w:rsidRPr="00B63DC3">
        <w:rPr>
          <w:rFonts w:ascii="Times New Roman" w:hAnsi="Times New Roman" w:cs="Times New Roman"/>
        </w:rPr>
        <w:br/>
        <w:t>di Tempat</w:t>
      </w:r>
    </w:p>
    <w:p w14:paraId="22BACD17" w14:textId="77777777" w:rsidR="009C2D47" w:rsidRPr="00B63DC3" w:rsidRDefault="009C2D47">
      <w:pPr>
        <w:rPr>
          <w:rFonts w:ascii="Times New Roman" w:hAnsi="Times New Roman" w:cs="Times New Roman"/>
        </w:rPr>
      </w:pPr>
    </w:p>
    <w:p w14:paraId="735AA7AC" w14:textId="77777777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>Perihal: Permohonan Izin Tidak Masuk Kerja</w:t>
      </w:r>
    </w:p>
    <w:p w14:paraId="77DF53CA" w14:textId="77777777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>Dengan hormat,</w:t>
      </w:r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>Saya yang bertanda tangan di bawah ini:</w:t>
      </w:r>
      <w:r w:rsidRPr="00B63DC3">
        <w:rPr>
          <w:rFonts w:ascii="Times New Roman" w:hAnsi="Times New Roman" w:cs="Times New Roman"/>
        </w:rPr>
        <w:br/>
      </w:r>
    </w:p>
    <w:p w14:paraId="4D9E5236" w14:textId="1362FA38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3DC3">
        <w:rPr>
          <w:rFonts w:ascii="Times New Roman" w:hAnsi="Times New Roman" w:cs="Times New Roman"/>
        </w:rPr>
        <w:t xml:space="preserve">: </w:t>
      </w:r>
      <w:proofErr w:type="spellStart"/>
      <w:r w:rsidR="00A3604A">
        <w:rPr>
          <w:rFonts w:ascii="Times New Roman" w:hAnsi="Times New Roman" w:cs="Times New Roman"/>
        </w:rPr>
        <w:t>vivi</w:t>
      </w:r>
      <w:proofErr w:type="spellEnd"/>
      <w:r w:rsidR="00A3604A">
        <w:rPr>
          <w:rFonts w:ascii="Times New Roman" w:hAnsi="Times New Roman" w:cs="Times New Roman"/>
        </w:rPr>
        <w:t xml:space="preserve"> </w:t>
      </w:r>
      <w:r w:rsidRPr="00B63DC3">
        <w:rPr>
          <w:rFonts w:ascii="Times New Roman" w:hAnsi="Times New Roman" w:cs="Times New Roman"/>
        </w:rPr>
        <w:t xml:space="preserve">  </w:t>
      </w:r>
      <w:r w:rsidRPr="00B63DC3">
        <w:rPr>
          <w:rFonts w:ascii="Times New Roman" w:hAnsi="Times New Roman" w:cs="Times New Roman"/>
        </w:rPr>
        <w:br/>
        <w:t xml:space="preserve">Jabatan     </w:t>
      </w:r>
      <w:r>
        <w:rPr>
          <w:rFonts w:ascii="Times New Roman" w:hAnsi="Times New Roman" w:cs="Times New Roman"/>
        </w:rPr>
        <w:tab/>
      </w:r>
      <w:r w:rsidRPr="00B63DC3">
        <w:rPr>
          <w:rFonts w:ascii="Times New Roman" w:hAnsi="Times New Roman" w:cs="Times New Roman"/>
        </w:rPr>
        <w:t xml:space="preserve">: </w:t>
      </w:r>
      <w:proofErr w:type="spellStart"/>
      <w:r w:rsidR="00A3604A">
        <w:rPr>
          <w:rFonts w:ascii="Times New Roman" w:hAnsi="Times New Roman" w:cs="Times New Roman"/>
        </w:rPr>
        <w:t>karyawan</w:t>
      </w:r>
      <w:proofErr w:type="spellEnd"/>
      <w:r w:rsidRPr="00B63DC3">
        <w:rPr>
          <w:rFonts w:ascii="Times New Roman" w:hAnsi="Times New Roman" w:cs="Times New Roman"/>
        </w:rPr>
        <w:t xml:space="preserve">  </w:t>
      </w:r>
      <w:r w:rsidRPr="00B63DC3">
        <w:rPr>
          <w:rFonts w:ascii="Times New Roman" w:hAnsi="Times New Roman" w:cs="Times New Roman"/>
        </w:rPr>
        <w:br/>
        <w:t xml:space="preserve">Divisi      </w:t>
      </w:r>
      <w:r>
        <w:rPr>
          <w:rFonts w:ascii="Times New Roman" w:hAnsi="Times New Roman" w:cs="Times New Roman"/>
        </w:rPr>
        <w:tab/>
      </w:r>
      <w:proofErr w:type="spellStart"/>
      <w:r w:rsidR="00A3604A">
        <w:rPr>
          <w:rFonts w:ascii="Times New Roman" w:hAnsi="Times New Roman" w:cs="Times New Roman"/>
        </w:rPr>
        <w:t>Karyawan</w:t>
      </w:r>
      <w:proofErr w:type="spellEnd"/>
      <w:r w:rsidR="00A3604A">
        <w:rPr>
          <w:rFonts w:ascii="Times New Roman" w:hAnsi="Times New Roman" w:cs="Times New Roman"/>
        </w:rPr>
        <w:t xml:space="preserve"> Gudang</w:t>
      </w:r>
      <w:r w:rsidRPr="00B63DC3">
        <w:rPr>
          <w:rFonts w:ascii="Times New Roman" w:hAnsi="Times New Roman" w:cs="Times New Roman"/>
        </w:rPr>
        <w:br/>
      </w:r>
    </w:p>
    <w:p w14:paraId="4DC4B5C3" w14:textId="0620527F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>Dengan ini mengajukan permohonan izin tidak masuk kerja pada:</w:t>
      </w:r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 xml:space="preserve">Tanggal     </w:t>
      </w:r>
      <w:r>
        <w:rPr>
          <w:rFonts w:ascii="Times New Roman" w:hAnsi="Times New Roman" w:cs="Times New Roman"/>
        </w:rPr>
        <w:tab/>
      </w:r>
      <w:r w:rsidRPr="00B63DC3">
        <w:rPr>
          <w:rFonts w:ascii="Times New Roman" w:hAnsi="Times New Roman" w:cs="Times New Roman"/>
        </w:rPr>
        <w:t xml:space="preserve">: </w:t>
      </w:r>
      <w:r w:rsidR="00A3604A">
        <w:rPr>
          <w:rFonts w:ascii="Times New Roman" w:hAnsi="Times New Roman" w:cs="Times New Roman"/>
        </w:rPr>
        <w:t>21, Mei 2025</w:t>
      </w:r>
      <w:r w:rsidRPr="00B63DC3">
        <w:rPr>
          <w:rFonts w:ascii="Times New Roman" w:hAnsi="Times New Roman" w:cs="Times New Roman"/>
        </w:rPr>
        <w:t xml:space="preserve">  </w:t>
      </w:r>
      <w:r w:rsidRPr="00B63DC3">
        <w:rPr>
          <w:rFonts w:ascii="Times New Roman" w:hAnsi="Times New Roman" w:cs="Times New Roman"/>
        </w:rPr>
        <w:br/>
        <w:t xml:space="preserve">Lama Izin   </w:t>
      </w:r>
      <w:r>
        <w:rPr>
          <w:rFonts w:ascii="Times New Roman" w:hAnsi="Times New Roman" w:cs="Times New Roman"/>
        </w:rPr>
        <w:tab/>
      </w:r>
      <w:r w:rsidRPr="00B63DC3">
        <w:rPr>
          <w:rFonts w:ascii="Times New Roman" w:hAnsi="Times New Roman" w:cs="Times New Roman"/>
        </w:rPr>
        <w:t xml:space="preserve">: </w:t>
      </w:r>
      <w:r w:rsidR="00A3604A">
        <w:rPr>
          <w:rFonts w:ascii="Times New Roman" w:hAnsi="Times New Roman" w:cs="Times New Roman"/>
        </w:rPr>
        <w:t xml:space="preserve">1 </w:t>
      </w:r>
      <w:proofErr w:type="spellStart"/>
      <w:r w:rsidR="00A3604A">
        <w:rPr>
          <w:rFonts w:ascii="Times New Roman" w:hAnsi="Times New Roman" w:cs="Times New Roman"/>
        </w:rPr>
        <w:t>hari</w:t>
      </w:r>
      <w:proofErr w:type="spellEnd"/>
      <w:r w:rsidRPr="00B63DC3">
        <w:rPr>
          <w:rFonts w:ascii="Times New Roman" w:hAnsi="Times New Roman" w:cs="Times New Roman"/>
        </w:rPr>
        <w:t xml:space="preserve">  </w:t>
      </w:r>
      <w:r w:rsidRPr="00B63DC3">
        <w:rPr>
          <w:rFonts w:ascii="Times New Roman" w:hAnsi="Times New Roman" w:cs="Times New Roman"/>
        </w:rPr>
        <w:br/>
        <w:t xml:space="preserve">Alasan      </w:t>
      </w:r>
      <w:r>
        <w:rPr>
          <w:rFonts w:ascii="Times New Roman" w:hAnsi="Times New Roman" w:cs="Times New Roman"/>
        </w:rPr>
        <w:tab/>
      </w:r>
      <w:r w:rsidRPr="00B63DC3">
        <w:rPr>
          <w:rFonts w:ascii="Times New Roman" w:hAnsi="Times New Roman" w:cs="Times New Roman"/>
        </w:rPr>
        <w:t xml:space="preserve">: </w:t>
      </w:r>
      <w:proofErr w:type="spellStart"/>
      <w:r w:rsidR="00A3604A">
        <w:rPr>
          <w:rFonts w:ascii="Times New Roman" w:hAnsi="Times New Roman" w:cs="Times New Roman"/>
        </w:rPr>
        <w:t>Keperluan</w:t>
      </w:r>
      <w:proofErr w:type="spellEnd"/>
      <w:r w:rsidR="00A3604A">
        <w:rPr>
          <w:rFonts w:ascii="Times New Roman" w:hAnsi="Times New Roman" w:cs="Times New Roman"/>
        </w:rPr>
        <w:t xml:space="preserve"> </w:t>
      </w:r>
      <w:proofErr w:type="spellStart"/>
      <w:r w:rsidR="00A3604A">
        <w:rPr>
          <w:rFonts w:ascii="Times New Roman" w:hAnsi="Times New Roman" w:cs="Times New Roman"/>
        </w:rPr>
        <w:t>Keluarga</w:t>
      </w:r>
      <w:proofErr w:type="spellEnd"/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 xml:space="preserve">Saya akan berusaha untuk menyelesaikan pekerjaan yang tertunda dan kembali bekerja seperti biasa pada tanggal </w:t>
      </w:r>
      <w:r w:rsidR="00A3604A">
        <w:rPr>
          <w:rFonts w:ascii="Times New Roman" w:hAnsi="Times New Roman" w:cs="Times New Roman"/>
        </w:rPr>
        <w:t>22, Mei 2025</w:t>
      </w:r>
      <w:bookmarkStart w:id="0" w:name="_GoBack"/>
      <w:bookmarkEnd w:id="0"/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>Atas perhatian dan pengertiannya, saya ucapkan terima kasih.</w:t>
      </w:r>
      <w:r w:rsidRPr="00B63DC3">
        <w:rPr>
          <w:rFonts w:ascii="Times New Roman" w:hAnsi="Times New Roman" w:cs="Times New Roman"/>
        </w:rPr>
        <w:br/>
      </w:r>
    </w:p>
    <w:p w14:paraId="0E7DD302" w14:textId="3B8B130E" w:rsidR="009C2D47" w:rsidRPr="00B63DC3" w:rsidRDefault="00B63DC3">
      <w:pPr>
        <w:rPr>
          <w:rFonts w:ascii="Times New Roman" w:hAnsi="Times New Roman" w:cs="Times New Roman"/>
        </w:rPr>
      </w:pPr>
      <w:r w:rsidRPr="00B63DC3">
        <w:rPr>
          <w:rFonts w:ascii="Times New Roman" w:hAnsi="Times New Roman" w:cs="Times New Roman"/>
        </w:rPr>
        <w:t xml:space="preserve">Hormat saya,  </w:t>
      </w:r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>[Tanda Tangan bila dicetak]</w:t>
      </w:r>
      <w:r w:rsidRPr="00B63DC3">
        <w:rPr>
          <w:rFonts w:ascii="Times New Roman" w:hAnsi="Times New Roman" w:cs="Times New Roman"/>
        </w:rPr>
        <w:br/>
      </w:r>
      <w:r w:rsidRPr="00B63DC3">
        <w:rPr>
          <w:rFonts w:ascii="Times New Roman" w:hAnsi="Times New Roman" w:cs="Times New Roman"/>
        </w:rPr>
        <w:br/>
        <w:t xml:space="preserve">[Nama Karyawan]  </w:t>
      </w:r>
      <w:r w:rsidRPr="00B63DC3">
        <w:rPr>
          <w:rFonts w:ascii="Times New Roman" w:hAnsi="Times New Roman" w:cs="Times New Roman"/>
        </w:rPr>
        <w:br/>
        <w:t xml:space="preserve">[NIK / ID </w:t>
      </w:r>
      <w:proofErr w:type="spellStart"/>
      <w:r w:rsidRPr="00B63DC3">
        <w:rPr>
          <w:rFonts w:ascii="Times New Roman" w:hAnsi="Times New Roman" w:cs="Times New Roman"/>
        </w:rPr>
        <w:t>Karyawan</w:t>
      </w:r>
      <w:proofErr w:type="spellEnd"/>
      <w:r w:rsidRPr="00B63DC3">
        <w:rPr>
          <w:rFonts w:ascii="Times New Roman" w:hAnsi="Times New Roman" w:cs="Times New Roman"/>
        </w:rPr>
        <w:t xml:space="preserve"> – </w:t>
      </w:r>
      <w:proofErr w:type="spellStart"/>
      <w:r w:rsidRPr="00B63DC3">
        <w:rPr>
          <w:rFonts w:ascii="Times New Roman" w:hAnsi="Times New Roman" w:cs="Times New Roman"/>
        </w:rPr>
        <w:t>opsional</w:t>
      </w:r>
      <w:proofErr w:type="spellEnd"/>
      <w:r w:rsidRPr="00B63DC3">
        <w:rPr>
          <w:rFonts w:ascii="Times New Roman" w:hAnsi="Times New Roman" w:cs="Times New Roman"/>
        </w:rPr>
        <w:t>]</w:t>
      </w:r>
      <w:r w:rsidRPr="00B63DC3">
        <w:rPr>
          <w:rFonts w:ascii="Times New Roman" w:hAnsi="Times New Roman" w:cs="Times New Roman"/>
        </w:rPr>
        <w:br/>
      </w:r>
    </w:p>
    <w:sectPr w:rsidR="009C2D47" w:rsidRPr="00B63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D47"/>
    <w:rsid w:val="00A3604A"/>
    <w:rsid w:val="00AA1D8D"/>
    <w:rsid w:val="00B47730"/>
    <w:rsid w:val="00B63D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3F7D7A"/>
  <w14:defaultImageDpi w14:val="300"/>
  <w15:docId w15:val="{2925B618-3DE1-4446-B0D5-754234D9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F72E8-7901-4C09-AFE2-7CB64C5C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oyinanjam@gmail.com</cp:lastModifiedBy>
  <cp:revision>3</cp:revision>
  <dcterms:created xsi:type="dcterms:W3CDTF">2013-12-23T23:15:00Z</dcterms:created>
  <dcterms:modified xsi:type="dcterms:W3CDTF">2025-05-17T08:02:00Z</dcterms:modified>
  <cp:category/>
</cp:coreProperties>
</file>